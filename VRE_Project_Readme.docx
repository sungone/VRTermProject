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AECB" w14:textId="77777777" w:rsidR="00331401" w:rsidRPr="002B4492" w:rsidRDefault="00000000">
      <w:pPr>
        <w:pStyle w:val="a8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VRE Project</w:t>
      </w:r>
    </w:p>
    <w:p w14:paraId="45CF621C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한국공학대학교 VR 프로그래밍 강의를 위해 세팅된 기본 프레임워크 프로젝트입니다.</w:t>
      </w:r>
    </w:p>
    <w:p w14:paraId="3FF3A723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본 프로젝트는 VR Expansion Plugin을 기반으로 구성되었으며, 학생들이 실험 콘텐츠를 제작하고 확장할 수 있도록 설계되었습니다.</w:t>
      </w:r>
    </w:p>
    <w:p w14:paraId="015FB0D3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프로젝트 개요</w:t>
      </w:r>
    </w:p>
    <w:p w14:paraId="4F0F5097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목적: VR 프로그래밍 강의를 위한 표준화된 프로젝트 템플릿 제공</w:t>
      </w:r>
    </w:p>
    <w:p w14:paraId="199384B4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기반: VR Expansion Plugin (https://vreue4.com/)</w:t>
      </w:r>
    </w:p>
    <w:p w14:paraId="4B56B625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특징:</w:t>
      </w:r>
    </w:p>
    <w:p w14:paraId="58969197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 xml:space="preserve">  • 모든 실험 도구의 데이터는 오차 없는 네트워크 동기화(Replication)를 위해 RepNotify 형식으로 구현</w:t>
      </w:r>
    </w:p>
    <w:p w14:paraId="235C3A21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  <w:lang w:eastAsia="ko-KR"/>
        </w:rPr>
        <w:t xml:space="preserve">  </w:t>
      </w:r>
      <w:r w:rsidRPr="002B4492">
        <w:rPr>
          <w:rFonts w:ascii="맑은 고딕" w:eastAsia="맑은 고딕" w:hAnsi="맑은 고딕"/>
        </w:rPr>
        <w:t>• 도구 유형 구분:</w:t>
      </w:r>
    </w:p>
    <w:p w14:paraId="242EC986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 xml:space="preserve">    - Native가 붙은 도구 (예: VR Lever Native, VR Dial Native): C++ Component 기반</w:t>
      </w:r>
    </w:p>
    <w:p w14:paraId="31F5E2BC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 xml:space="preserve">    - Native가 없는 도구: Blueprint Component 기반</w:t>
      </w:r>
    </w:p>
    <w:p w14:paraId="410823F5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기술 스택</w:t>
      </w:r>
    </w:p>
    <w:p w14:paraId="705849CA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Unreal Engine: 5.6</w:t>
      </w:r>
    </w:p>
    <w:p w14:paraId="0613B7C8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플러그인: VR Expansion</w:t>
      </w:r>
    </w:p>
    <w:p w14:paraId="3D7E2EA0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빌드 &amp; 실행 환경</w:t>
      </w:r>
    </w:p>
    <w:p w14:paraId="2CCF8818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Windows</w:t>
      </w:r>
    </w:p>
    <w:p w14:paraId="30A4BDA3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Meta Quest 2 / 3 (Oculus)</w:t>
      </w:r>
    </w:p>
    <w:p w14:paraId="3B0BE38B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lastRenderedPageBreak/>
        <w:t>프로젝트 구조 &amp; 사용법</w:t>
      </w:r>
    </w:p>
    <w:p w14:paraId="5225105B" w14:textId="77777777" w:rsidR="00331401" w:rsidRPr="002B4492" w:rsidRDefault="00000000">
      <w:pPr>
        <w:pStyle w:val="2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에디터 시작</w:t>
      </w:r>
    </w:p>
    <w:p w14:paraId="72F14A1F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기본 실행 레벨: LV_Platform</w:t>
      </w:r>
      <w:r w:rsidRPr="002B4492">
        <w:rPr>
          <w:rFonts w:ascii="맑은 고딕" w:eastAsia="맑은 고딕" w:hAnsi="맑은 고딕"/>
          <w:lang w:eastAsia="ko-KR"/>
        </w:rPr>
        <w:br/>
        <w:t xml:space="preserve">  • 다양한 실험 도구를 테스트할 수 있는 템플릿 레벨</w:t>
      </w:r>
    </w:p>
    <w:p w14:paraId="2DB58A03" w14:textId="77777777" w:rsidR="00331401" w:rsidRPr="002B4492" w:rsidRDefault="00000000">
      <w:pPr>
        <w:pStyle w:val="2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학생용 작업 레벨</w:t>
      </w:r>
    </w:p>
    <w:p w14:paraId="287C6D95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LV_Lab</w:t>
      </w:r>
      <w:r w:rsidRPr="002B4492">
        <w:rPr>
          <w:rFonts w:ascii="맑은 고딕" w:eastAsia="맑은 고딕" w:hAnsi="맑은 고딕"/>
          <w:lang w:eastAsia="ko-KR"/>
        </w:rPr>
        <w:br/>
        <w:t xml:space="preserve">  • 학생들이 직접 콘텐츠를 제작하는 공간</w:t>
      </w:r>
      <w:r w:rsidRPr="002B4492">
        <w:rPr>
          <w:rFonts w:ascii="맑은 고딕" w:eastAsia="맑은 고딕" w:hAnsi="맑은 고딕"/>
          <w:lang w:eastAsia="ko-KR"/>
        </w:rPr>
        <w:br/>
        <w:t xml:space="preserve">  • LV_Classroom이 SubLevel로 포함되어 있으며, 변경 방지를 위해 Lock 처리됨</w:t>
      </w:r>
    </w:p>
    <w:p w14:paraId="4884B476" w14:textId="77777777" w:rsidR="00331401" w:rsidRPr="002B4492" w:rsidRDefault="00000000">
      <w:pPr>
        <w:pStyle w:val="21"/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기본 게임 세팅</w:t>
      </w:r>
    </w:p>
    <w:p w14:paraId="260BE9B6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- GameMode: GM_Base</w:t>
      </w:r>
    </w:p>
    <w:p w14:paraId="3211B29A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- GameInstance: GI_Base</w:t>
      </w:r>
    </w:p>
    <w:p w14:paraId="6BFD7C5C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- PlayerController: PC_Base</w:t>
      </w:r>
    </w:p>
    <w:p w14:paraId="7698BB06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- GameState: GS_Base</w:t>
      </w:r>
    </w:p>
    <w:p w14:paraId="5C4BBAB5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맑은 고딕" w:eastAsia="맑은 고딕" w:hAnsi="맑은 고딕"/>
        </w:rPr>
        <w:t>- PlayerState: PS_Base</w:t>
      </w:r>
    </w:p>
    <w:p w14:paraId="60469063" w14:textId="77777777" w:rsidR="00331401" w:rsidRPr="002B4492" w:rsidRDefault="00000000">
      <w:pPr>
        <w:rPr>
          <w:rFonts w:ascii="맑은 고딕" w:eastAsia="맑은 고딕" w:hAnsi="맑은 고딕"/>
        </w:rPr>
      </w:pPr>
      <w:r w:rsidRPr="002B4492">
        <w:rPr>
          <w:rFonts w:ascii="Segoe UI Emoji" w:eastAsia="맑은 고딕" w:hAnsi="Segoe UI Emoji" w:cs="Segoe UI Emoji"/>
        </w:rPr>
        <w:t>👉</w:t>
      </w:r>
      <w:r w:rsidRPr="002B4492">
        <w:rPr>
          <w:rFonts w:ascii="맑은 고딕" w:eastAsia="맑은 고딕" w:hAnsi="맑은 고딕"/>
        </w:rPr>
        <w:t xml:space="preserve"> 권장 방식: GM_Base 등을 상속받아 GM_LectureName과 같은 하위 클래스를 생성하여 강의별로 구현</w:t>
      </w:r>
    </w:p>
    <w:p w14:paraId="0E1E0F9E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참고</w:t>
      </w:r>
    </w:p>
    <w:p w14:paraId="3249D839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- VR Expansion Plugin 공식 사이트: https://vreue4.com/</w:t>
      </w:r>
    </w:p>
    <w:p w14:paraId="55F8C28C" w14:textId="77777777" w:rsidR="00331401" w:rsidRPr="002B4492" w:rsidRDefault="00000000">
      <w:pPr>
        <w:pStyle w:val="1"/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라이선스</w:t>
      </w:r>
    </w:p>
    <w:p w14:paraId="434C4568" w14:textId="77777777" w:rsidR="00331401" w:rsidRPr="002B4492" w:rsidRDefault="00000000">
      <w:pPr>
        <w:rPr>
          <w:rFonts w:ascii="맑은 고딕" w:eastAsia="맑은 고딕" w:hAnsi="맑은 고딕"/>
          <w:lang w:eastAsia="ko-KR"/>
        </w:rPr>
      </w:pPr>
      <w:r w:rsidRPr="002B4492">
        <w:rPr>
          <w:rFonts w:ascii="맑은 고딕" w:eastAsia="맑은 고딕" w:hAnsi="맑은 고딕"/>
          <w:lang w:eastAsia="ko-KR"/>
        </w:rPr>
        <w:t>본 프로젝트는 교육 목적으로 제공됩니다. 상업적 활용 또는 외부 배포는 별도 허가가 필요할 수 있습니다.</w:t>
      </w:r>
    </w:p>
    <w:p w14:paraId="600F8ABC" w14:textId="77777777" w:rsidR="008B3F71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4F4A33F9" w14:textId="77777777" w:rsidR="008B3F71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Oculus Quest 2 </w:t>
      </w:r>
      <w:r>
        <w:rPr>
          <w:lang w:eastAsia="ko-KR"/>
        </w:rPr>
        <w:t>컨트롤러</w:t>
      </w:r>
      <w:r>
        <w:rPr>
          <w:lang w:eastAsia="ko-KR"/>
        </w:rPr>
        <w:t xml:space="preserve"> </w:t>
      </w:r>
      <w:r>
        <w:rPr>
          <w:lang w:eastAsia="ko-KR"/>
        </w:rPr>
        <w:t>조작법</w:t>
      </w:r>
    </w:p>
    <w:p w14:paraId="6CB8C3F3" w14:textId="49B407FA" w:rsidR="008B3F71" w:rsidRDefault="00462CA4" w:rsidP="00462CA4">
      <w:pPr>
        <w:jc w:val="center"/>
        <w:rPr>
          <w:lang w:eastAsia="ko-KR"/>
        </w:rPr>
      </w:pPr>
      <w:r w:rsidRPr="00462CA4">
        <w:rPr>
          <w:noProof/>
        </w:rPr>
        <w:drawing>
          <wp:inline distT="0" distB="0" distL="0" distR="0" wp14:anchorId="1AA2CE40" wp14:editId="5819B8B3">
            <wp:extent cx="2673350" cy="1829883"/>
            <wp:effectExtent l="0" t="0" r="0" b="0"/>
            <wp:docPr id="2115594509" name="그림 1" descr="흑백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4509" name="그림 1" descr="흑백, 디자인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77" cy="18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215" w14:textId="77777777" w:rsidR="008B3F71" w:rsidRDefault="00000000">
      <w:pPr>
        <w:rPr>
          <w:lang w:eastAsia="ko-KR"/>
        </w:rPr>
      </w:pP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14:paraId="13EDDC66" w14:textId="77777777" w:rsidR="008B3F71" w:rsidRDefault="00000000">
      <w:pPr>
        <w:rPr>
          <w:rFonts w:eastAsia="맑은 고딕"/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트리거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LaserBeam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당겨올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4FFA361C" w14:textId="48B4D71D" w:rsidR="00462CA4" w:rsidRPr="00462CA4" w:rsidRDefault="00462CA4">
      <w:pPr>
        <w:rPr>
          <w:rFonts w:eastAsia="맑은 고딕" w:hint="eastAsia"/>
          <w:lang w:eastAsia="ko-KR"/>
        </w:rPr>
      </w:pPr>
      <w:r>
        <w:rPr>
          <w:lang w:eastAsia="ko-KR"/>
        </w:rPr>
        <w:t xml:space="preserve">• B </w:t>
      </w:r>
      <w:r>
        <w:rPr>
          <w:lang w:eastAsia="ko-KR"/>
        </w:rPr>
        <w:t>버튼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LaserBeam</w:t>
      </w:r>
      <w:proofErr w:type="spellEnd"/>
      <w:r>
        <w:rPr>
          <w:lang w:eastAsia="ko-KR"/>
        </w:rPr>
        <w:t xml:space="preserve"> On/Off</w:t>
      </w:r>
    </w:p>
    <w:p w14:paraId="272CF472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A </w:t>
      </w:r>
      <w:r>
        <w:rPr>
          <w:lang w:eastAsia="ko-KR"/>
        </w:rPr>
        <w:t>버튼</w:t>
      </w:r>
      <w:r>
        <w:rPr>
          <w:lang w:eastAsia="ko-KR"/>
        </w:rPr>
        <w:t xml:space="preserve">: </w:t>
      </w:r>
      <w:r>
        <w:rPr>
          <w:lang w:eastAsia="ko-KR"/>
        </w:rPr>
        <w:t>움직임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변경</w:t>
      </w:r>
      <w:r>
        <w:rPr>
          <w:lang w:eastAsia="ko-KR"/>
        </w:rPr>
        <w:t xml:space="preserve"> (Teleport, </w:t>
      </w:r>
      <w:proofErr w:type="spellStart"/>
      <w:r>
        <w:rPr>
          <w:lang w:eastAsia="ko-KR"/>
        </w:rPr>
        <w:t>DPad</w:t>
      </w:r>
      <w:proofErr w:type="spellEnd"/>
      <w:r>
        <w:rPr>
          <w:lang w:eastAsia="ko-KR"/>
        </w:rPr>
        <w:t>)</w:t>
      </w:r>
    </w:p>
    <w:p w14:paraId="62F74C45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썸스틱</w:t>
      </w:r>
      <w:proofErr w:type="spellEnd"/>
      <w:r>
        <w:rPr>
          <w:lang w:eastAsia="ko-KR"/>
        </w:rPr>
        <w:t>:</w:t>
      </w:r>
    </w:p>
    <w:p w14:paraId="4435D680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   - Teleport </w:t>
      </w:r>
      <w:r>
        <w:rPr>
          <w:lang w:eastAsia="ko-KR"/>
        </w:rPr>
        <w:t>모드</w:t>
      </w:r>
      <w:r>
        <w:rPr>
          <w:lang w:eastAsia="ko-KR"/>
        </w:rPr>
        <w:t>: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움직임으로</w:t>
      </w:r>
      <w:r>
        <w:rPr>
          <w:lang w:eastAsia="ko-KR"/>
        </w:rPr>
        <w:t xml:space="preserve"> </w:t>
      </w:r>
      <w:r>
        <w:rPr>
          <w:lang w:eastAsia="ko-KR"/>
        </w:rPr>
        <w:t>활성화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로테이션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 xml:space="preserve"> → </w:t>
      </w:r>
      <w:r>
        <w:rPr>
          <w:lang w:eastAsia="ko-KR"/>
        </w:rPr>
        <w:t>스틱을</w:t>
      </w:r>
      <w:r>
        <w:rPr>
          <w:lang w:eastAsia="ko-KR"/>
        </w:rPr>
        <w:t xml:space="preserve"> </w:t>
      </w:r>
      <w:r>
        <w:rPr>
          <w:lang w:eastAsia="ko-KR"/>
        </w:rPr>
        <w:t>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</w:p>
    <w:p w14:paraId="6072B867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   - </w:t>
      </w:r>
      <w:proofErr w:type="spellStart"/>
      <w:r>
        <w:rPr>
          <w:lang w:eastAsia="ko-KR"/>
        </w:rPr>
        <w:t>DPad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: </w:t>
      </w:r>
      <w:r>
        <w:rPr>
          <w:lang w:eastAsia="ko-KR"/>
        </w:rPr>
        <w:t>스틱</w:t>
      </w:r>
      <w:r>
        <w:rPr>
          <w:lang w:eastAsia="ko-KR"/>
        </w:rPr>
        <w:t xml:space="preserve"> </w:t>
      </w:r>
      <w:r>
        <w:rPr>
          <w:lang w:eastAsia="ko-KR"/>
        </w:rPr>
        <w:t>이동에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2D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2C192155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그랩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버튼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그랩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오브젝트를</w:t>
      </w:r>
      <w:r>
        <w:rPr>
          <w:lang w:eastAsia="ko-KR"/>
        </w:rPr>
        <w:t xml:space="preserve"> </w:t>
      </w:r>
      <w:r>
        <w:rPr>
          <w:lang w:eastAsia="ko-KR"/>
        </w:rPr>
        <w:t>잡을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14:paraId="5B209285" w14:textId="77777777" w:rsidR="008B3F71" w:rsidRDefault="00000000">
      <w:pPr>
        <w:rPr>
          <w:lang w:eastAsia="ko-KR"/>
        </w:rPr>
      </w:pP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컨트롤러</w:t>
      </w:r>
    </w:p>
    <w:p w14:paraId="0BA1CD97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트리거</w:t>
      </w:r>
      <w:r>
        <w:rPr>
          <w:lang w:eastAsia="ko-KR"/>
        </w:rPr>
        <w:t xml:space="preserve">: </w:t>
      </w:r>
      <w:r>
        <w:rPr>
          <w:lang w:eastAsia="ko-KR"/>
        </w:rPr>
        <w:t>우측과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</w:p>
    <w:p w14:paraId="5958C217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Y </w:t>
      </w:r>
      <w:r>
        <w:rPr>
          <w:lang w:eastAsia="ko-KR"/>
        </w:rPr>
        <w:t>버튼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LaserBeam</w:t>
      </w:r>
      <w:proofErr w:type="spellEnd"/>
      <w:r>
        <w:rPr>
          <w:lang w:eastAsia="ko-KR"/>
        </w:rPr>
        <w:t xml:space="preserve"> On/Off</w:t>
      </w:r>
    </w:p>
    <w:p w14:paraId="3D1ADAF3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X </w:t>
      </w:r>
      <w:r>
        <w:rPr>
          <w:lang w:eastAsia="ko-KR"/>
        </w:rPr>
        <w:t>버튼</w:t>
      </w:r>
      <w:r>
        <w:rPr>
          <w:lang w:eastAsia="ko-KR"/>
        </w:rPr>
        <w:t xml:space="preserve">: </w:t>
      </w:r>
      <w:r>
        <w:rPr>
          <w:lang w:eastAsia="ko-KR"/>
        </w:rPr>
        <w:t>바인딩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</w:p>
    <w:p w14:paraId="4A4E7A03" w14:textId="77777777" w:rsidR="008B3F71" w:rsidRDefault="00000000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썸스틱</w:t>
      </w:r>
      <w:proofErr w:type="spellEnd"/>
      <w:r>
        <w:rPr>
          <w:lang w:eastAsia="ko-KR"/>
        </w:rPr>
        <w:t>: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회전</w:t>
      </w:r>
      <w:r>
        <w:rPr>
          <w:lang w:eastAsia="ko-KR"/>
        </w:rPr>
        <w:t xml:space="preserve"> </w:t>
      </w:r>
      <w:r>
        <w:rPr>
          <w:lang w:eastAsia="ko-KR"/>
        </w:rPr>
        <w:t>값만큼</w:t>
      </w:r>
      <w:r>
        <w:rPr>
          <w:lang w:eastAsia="ko-KR"/>
        </w:rPr>
        <w:t xml:space="preserve"> </w:t>
      </w:r>
      <w:r>
        <w:rPr>
          <w:lang w:eastAsia="ko-KR"/>
        </w:rPr>
        <w:t>회전하는</w:t>
      </w:r>
      <w:r>
        <w:rPr>
          <w:lang w:eastAsia="ko-KR"/>
        </w:rPr>
        <w:t xml:space="preserve"> </w:t>
      </w:r>
      <w:r>
        <w:rPr>
          <w:lang w:eastAsia="ko-KR"/>
        </w:rPr>
        <w:t>스냅</w:t>
      </w:r>
      <w:r>
        <w:rPr>
          <w:lang w:eastAsia="ko-KR"/>
        </w:rPr>
        <w:t xml:space="preserve"> </w:t>
      </w:r>
      <w:r>
        <w:rPr>
          <w:lang w:eastAsia="ko-KR"/>
        </w:rPr>
        <w:t>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3FABA7D8" w14:textId="77777777" w:rsidR="008B3F71" w:rsidRDefault="00000000">
      <w:r>
        <w:t xml:space="preserve">• </w:t>
      </w:r>
      <w:proofErr w:type="spellStart"/>
      <w:r>
        <w:t>그랩</w:t>
      </w:r>
      <w:proofErr w:type="spellEnd"/>
      <w:r>
        <w:t xml:space="preserve"> </w:t>
      </w:r>
      <w:proofErr w:type="spellStart"/>
      <w:r>
        <w:t>버튼</w:t>
      </w:r>
      <w:proofErr w:type="spellEnd"/>
      <w:r>
        <w:t xml:space="preserve">: </w:t>
      </w:r>
      <w:proofErr w:type="spellStart"/>
      <w:r>
        <w:t>우측과</w:t>
      </w:r>
      <w:proofErr w:type="spellEnd"/>
      <w:r>
        <w:t xml:space="preserve"> </w:t>
      </w:r>
      <w:r>
        <w:t>동일</w:t>
      </w:r>
    </w:p>
    <w:sectPr w:rsidR="008B3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022494">
    <w:abstractNumId w:val="8"/>
  </w:num>
  <w:num w:numId="2" w16cid:durableId="960110720">
    <w:abstractNumId w:val="6"/>
  </w:num>
  <w:num w:numId="3" w16cid:durableId="889848442">
    <w:abstractNumId w:val="5"/>
  </w:num>
  <w:num w:numId="4" w16cid:durableId="1612009126">
    <w:abstractNumId w:val="4"/>
  </w:num>
  <w:num w:numId="5" w16cid:durableId="1374423574">
    <w:abstractNumId w:val="7"/>
  </w:num>
  <w:num w:numId="6" w16cid:durableId="1821195437">
    <w:abstractNumId w:val="3"/>
  </w:num>
  <w:num w:numId="7" w16cid:durableId="432942283">
    <w:abstractNumId w:val="2"/>
  </w:num>
  <w:num w:numId="8" w16cid:durableId="648636224">
    <w:abstractNumId w:val="1"/>
  </w:num>
  <w:num w:numId="9" w16cid:durableId="6935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492"/>
    <w:rsid w:val="00326F90"/>
    <w:rsid w:val="00331401"/>
    <w:rsid w:val="00462CA4"/>
    <w:rsid w:val="00705C1C"/>
    <w:rsid w:val="008B3F71"/>
    <w:rsid w:val="00AA1D8D"/>
    <w:rsid w:val="00B47730"/>
    <w:rsid w:val="00B624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23FDE"/>
  <w14:defaultImageDpi w14:val="300"/>
  <w15:docId w15:val="{1DC85413-E004-4F9B-A270-6D080B55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이용선(2019711005)</cp:lastModifiedBy>
  <cp:revision>3</cp:revision>
  <dcterms:created xsi:type="dcterms:W3CDTF">2013-12-23T23:15:00Z</dcterms:created>
  <dcterms:modified xsi:type="dcterms:W3CDTF">2025-09-01T11:24:00Z</dcterms:modified>
  <cp:category/>
</cp:coreProperties>
</file>